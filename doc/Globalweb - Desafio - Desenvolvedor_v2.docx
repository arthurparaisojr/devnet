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para Desenvolvedor .NET - Versão Reduzida</w:t>
      </w:r>
    </w:p>
    <w:p>
      <w:r>
        <w:t>Este desafio técnico tem como objetivo avaliar as competências básicas de um desenvolvedor .NET, focando em práticas de desenvolvimento moderno e escalável com um tempo limitado de 4 horas. As áreas de conhecimento abordadas são simplificadas para garantir que o desafio possa ser completado dentro do prazo estipulado.</w:t>
      </w:r>
    </w:p>
    <w:p>
      <w:pPr>
        <w:pStyle w:val="Heading2"/>
      </w:pPr>
      <w:r>
        <w:t>Desenvolvimento Backend em .NET Core</w:t>
      </w:r>
    </w:p>
    <w:p>
      <w:r>
        <w:t>Desenvolver um serviço de backend utilizando .NET Core. Implementar uma API simples que suporte operações de criação e leitura para uma entidade 'Produto'. Utilizar validação básica de entrada sem autenticação completa.</w:t>
      </w:r>
    </w:p>
    <w:p>
      <w:pPr>
        <w:pStyle w:val="Heading2"/>
      </w:pPr>
      <w:r>
        <w:t>Banco de Dados</w:t>
      </w:r>
    </w:p>
    <w:p>
      <w:r>
        <w:t>Utilizar um banco de dados relacional simples, com scripts de criação de banco fornecidos. Concentrar-se na implementação de operações básicas sem complexidades adicionais de normalização.</w:t>
      </w:r>
    </w:p>
    <w:p>
      <w:pPr>
        <w:pStyle w:val="Heading2"/>
      </w:pPr>
      <w:r>
        <w:t>CI/CD</w:t>
      </w:r>
    </w:p>
    <w:p>
      <w:r>
        <w:t>Configurar um pipeline básico de integração e entrega contínua, utilizando um exemplo fornecido. Ajustar o pipeline conforme necessário, sem a necessidade de configuração completa do zero.</w:t>
      </w:r>
    </w:p>
    <w:p>
      <w:pPr>
        <w:pStyle w:val="Heading2"/>
      </w:pPr>
      <w:r>
        <w:t>Containerização</w:t>
      </w:r>
    </w:p>
    <w:p>
      <w:r>
        <w:t>Criar um Docker Compose para levantar a aplicação e o banco de dados. Focar na utilização do Docker sem a orquestração completa usando Kubernetes.</w:t>
      </w:r>
    </w:p>
    <w:p>
      <w:pPr>
        <w:pStyle w:val="Heading2"/>
      </w:pPr>
      <w:r>
        <w:t>Desenvolvimento Front-End</w:t>
      </w:r>
    </w:p>
    <w:p>
      <w:r>
        <w:t>Desenvolver uma interface básica usando uma framework moderna (Angular ou React) que permita visualizar e adicionar produtos. A interface deve ser simples e clara.</w:t>
      </w:r>
    </w:p>
    <w:p>
      <w:pPr>
        <w:pStyle w:val="Heading2"/>
      </w:pPr>
      <w:r>
        <w:t>Testes Automatizados</w:t>
      </w:r>
    </w:p>
    <w:p>
      <w:r>
        <w:t>Implementar testes unitários básicos para o backend utilizando xUnit, focando nos cenários principais de sucesso e erros comuns.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